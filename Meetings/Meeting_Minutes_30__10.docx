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9BE337" w14:textId="77777777" w:rsidR="002B6E7A" w:rsidRDefault="002B6E7A" w:rsidP="002B6E7A">
      <w:r w:rsidRPr="002B6E7A">
        <w:t xml:space="preserve">Meeting Minutes Project: Entrepreneurship Support Platform </w:t>
      </w:r>
    </w:p>
    <w:p w14:paraId="42263D14" w14:textId="45156899" w:rsidR="002B6E7A" w:rsidRDefault="002B6E7A" w:rsidP="002B6E7A">
      <w:r w:rsidRPr="002B6E7A">
        <w:t xml:space="preserve">Meeting Type: Meeting with the </w:t>
      </w:r>
      <w:r w:rsidR="0003437A">
        <w:t>Group</w:t>
      </w:r>
    </w:p>
    <w:p w14:paraId="08C627CF" w14:textId="4E2E7A30" w:rsidR="002B6E7A" w:rsidRDefault="002B6E7A" w:rsidP="002B6E7A">
      <w:r w:rsidRPr="002B6E7A">
        <w:t xml:space="preserve"> Date: </w:t>
      </w:r>
      <w:r>
        <w:t>30</w:t>
      </w:r>
      <w:r w:rsidRPr="002B6E7A">
        <w:t>/</w:t>
      </w:r>
      <w:r>
        <w:t>10</w:t>
      </w:r>
      <w:r w:rsidRPr="002B6E7A">
        <w:t xml:space="preserve">/2024 </w:t>
      </w:r>
    </w:p>
    <w:p w14:paraId="5B704FB0" w14:textId="313321F1" w:rsidR="002B6E7A" w:rsidRDefault="002B6E7A" w:rsidP="002B6E7A">
      <w:r w:rsidRPr="002B6E7A">
        <w:t>Time: 1</w:t>
      </w:r>
      <w:r>
        <w:t>0</w:t>
      </w:r>
      <w:r w:rsidRPr="002B6E7A">
        <w:t>h00</w:t>
      </w:r>
    </w:p>
    <w:p w14:paraId="74E2379D" w14:textId="423864B0" w:rsidR="002B6E7A" w:rsidRDefault="002B6E7A" w:rsidP="002B6E7A">
      <w:r w:rsidRPr="002B6E7A">
        <w:t xml:space="preserve"> Location: (IIE Varsity College Durban North Campus) </w:t>
      </w:r>
    </w:p>
    <w:p w14:paraId="319AD291" w14:textId="77777777" w:rsidR="002B6E7A" w:rsidRDefault="002B6E7A" w:rsidP="002B6E7A">
      <w:r w:rsidRPr="002B6E7A">
        <w:t xml:space="preserve">Meeting Facilitator: Malibongwe Ndlovu </w:t>
      </w:r>
    </w:p>
    <w:p w14:paraId="0604E258" w14:textId="77777777" w:rsidR="002B6E7A" w:rsidRDefault="002B6E7A" w:rsidP="002B6E7A">
      <w:r w:rsidRPr="002B6E7A">
        <w:t xml:space="preserve">Minutes Taker: Hayley Chetty </w:t>
      </w:r>
    </w:p>
    <w:p w14:paraId="2BA9AC26" w14:textId="68126F8F" w:rsidR="002B6E7A" w:rsidRDefault="002B6E7A" w:rsidP="002B6E7A">
      <w:r w:rsidRPr="002B6E7A">
        <w:t xml:space="preserve">Attendees </w:t>
      </w:r>
    </w:p>
    <w:p w14:paraId="117E9934" w14:textId="77777777" w:rsidR="002B6E7A" w:rsidRDefault="002B6E7A" w:rsidP="002B6E7A">
      <w:r w:rsidRPr="002B6E7A">
        <w:t xml:space="preserve"> • Malibongwe Ndlovu (Project Manager was present)</w:t>
      </w:r>
    </w:p>
    <w:p w14:paraId="576505C4" w14:textId="77777777" w:rsidR="002B6E7A" w:rsidRDefault="002B6E7A" w:rsidP="002B6E7A">
      <w:r w:rsidRPr="002B6E7A">
        <w:t xml:space="preserve"> • Lilitha Njeje (Database Administrator was present)</w:t>
      </w:r>
    </w:p>
    <w:p w14:paraId="18A9367B" w14:textId="77777777" w:rsidR="002B6E7A" w:rsidRDefault="002B6E7A" w:rsidP="002B6E7A">
      <w:r w:rsidRPr="002B6E7A">
        <w:t>• Hayley Chetty (Technical Writer was present)</w:t>
      </w:r>
    </w:p>
    <w:p w14:paraId="2B9D0EBC" w14:textId="77777777" w:rsidR="002B6E7A" w:rsidRDefault="002B6E7A" w:rsidP="002B6E7A">
      <w:r w:rsidRPr="002B6E7A">
        <w:t xml:space="preserve"> • Avarn Sewlal (UX/UI Designer was present)</w:t>
      </w:r>
    </w:p>
    <w:p w14:paraId="6A38F2B9" w14:textId="434B1864" w:rsidR="00031C94" w:rsidRDefault="002B6E7A" w:rsidP="002B6E7A">
      <w:r w:rsidRPr="002B6E7A">
        <w:t xml:space="preserve"> • Sibusisiwe Kunene (Software Architect was present) </w:t>
      </w:r>
    </w:p>
    <w:p w14:paraId="25C48178" w14:textId="77777777" w:rsidR="00031C94" w:rsidRDefault="00000000" w:rsidP="002B6E7A">
      <w:r>
        <w:t>Agenda</w:t>
      </w:r>
    </w:p>
    <w:p w14:paraId="7EA79F66" w14:textId="77777777" w:rsidR="00031C94" w:rsidRDefault="00000000" w:rsidP="002B6E7A">
      <w:r>
        <w:t>1. Schedule for Task Completion</w:t>
      </w:r>
      <w:r>
        <w:br/>
        <w:t>2. Progress on Application Development</w:t>
      </w:r>
      <w:r>
        <w:br/>
        <w:t>3. Collaboration and Communication Expectations</w:t>
      </w:r>
      <w:r>
        <w:br/>
        <w:t>4. Sprint Documentation Updates</w:t>
      </w:r>
    </w:p>
    <w:p w14:paraId="7F9AFED7" w14:textId="77777777" w:rsidR="00031C94" w:rsidRDefault="00000000" w:rsidP="002B6E7A">
      <w:r>
        <w:t>Detailed Meeting Notes</w:t>
      </w:r>
    </w:p>
    <w:p w14:paraId="782F88CB" w14:textId="77777777" w:rsidR="00031C94" w:rsidRDefault="00000000" w:rsidP="002B6E7A">
      <w:r>
        <w:t>Schedule for Task Completion</w:t>
      </w:r>
    </w:p>
    <w:p w14:paraId="529FDC57" w14:textId="1F855CC0" w:rsidR="00031C94" w:rsidRDefault="00000000" w:rsidP="002B6E7A">
      <w:r>
        <w:t>A schedule was prepared to ensure all tasks, including login</w:t>
      </w:r>
      <w:r w:rsidR="002B6E7A">
        <w:t xml:space="preserve"> and </w:t>
      </w:r>
      <w:r>
        <w:t>registration and banners, are completed by 15 September, with subsequent tasks due 22 September.</w:t>
      </w:r>
      <w:r>
        <w:br/>
        <w:t>Team members were encouraged to communicate any need for deadline adjustments (extensions of up to 2 days).</w:t>
      </w:r>
    </w:p>
    <w:p w14:paraId="59D4D48A" w14:textId="77777777" w:rsidR="00031C94" w:rsidRDefault="00000000" w:rsidP="002B6E7A">
      <w:r>
        <w:t>Progress on Application Development</w:t>
      </w:r>
    </w:p>
    <w:p w14:paraId="54EA914A" w14:textId="0EEE9350" w:rsidR="00031C94" w:rsidRDefault="00000000" w:rsidP="002B6E7A">
      <w:r>
        <w:t>Initial functionality for login</w:t>
      </w:r>
      <w:r w:rsidR="002B6E7A">
        <w:t xml:space="preserve"> and </w:t>
      </w:r>
      <w:r>
        <w:t>registration and banners was started. Enhancements to these components are planned.</w:t>
      </w:r>
      <w:r>
        <w:br/>
        <w:t>APIs must be integrated across the app. Team members were advised to research APIs and seek help if needed.</w:t>
      </w:r>
      <w:r>
        <w:br/>
        <w:t>Weekly progress updates on Tuesdays during team meetings were emphasized, with additional updates to be shared in the group chat.</w:t>
      </w:r>
      <w:r>
        <w:br/>
      </w:r>
      <w:r>
        <w:lastRenderedPageBreak/>
        <w:t>Documentation of Changes: Each team member was instructed to share demonstrations of work before pushing to the branch.</w:t>
      </w:r>
    </w:p>
    <w:p w14:paraId="45D4B7F2" w14:textId="77777777" w:rsidR="00031C94" w:rsidRDefault="00000000" w:rsidP="002B6E7A">
      <w:r>
        <w:t>Collaboration and Communication</w:t>
      </w:r>
    </w:p>
    <w:p w14:paraId="0CA1A69E" w14:textId="77777777" w:rsidR="00031C94" w:rsidRDefault="00000000" w:rsidP="002B6E7A">
      <w:r>
        <w:t>Issues with team communication were raised, with a plea for better collaboration.</w:t>
      </w:r>
      <w:r>
        <w:br/>
        <w:t>Each member was reminded to consistently push updates to their designated branches and seek help when facing challenges.</w:t>
      </w:r>
    </w:p>
    <w:p w14:paraId="3081BDDC" w14:textId="77777777" w:rsidR="00031C94" w:rsidRDefault="00000000" w:rsidP="002B6E7A">
      <w:r>
        <w:t>Sprint Documentation Updates</w:t>
      </w:r>
    </w:p>
    <w:p w14:paraId="7C5D7F2E" w14:textId="4EEBFAF6" w:rsidR="00031C94" w:rsidRDefault="00000000" w:rsidP="002B6E7A">
      <w:r>
        <w:t>Ha</w:t>
      </w:r>
      <w:r w:rsidR="002B6E7A">
        <w:t xml:space="preserve">yley and </w:t>
      </w:r>
      <w:r w:rsidR="002B6E7A" w:rsidRPr="002B6E7A">
        <w:t>Sibusisiwe</w:t>
      </w:r>
      <w:r>
        <w:t xml:space="preserve"> were assigned to update and structure sprint documentation for all sprints (1–5).</w:t>
      </w:r>
      <w:r>
        <w:br/>
      </w:r>
    </w:p>
    <w:p w14:paraId="29E4F4E2" w14:textId="77777777" w:rsidR="00031C94" w:rsidRDefault="00000000" w:rsidP="002B6E7A">
      <w:r>
        <w:t>Resource and Funding Components</w:t>
      </w:r>
    </w:p>
    <w:p w14:paraId="4F934E9A" w14:textId="77777777" w:rsidR="00031C94" w:rsidRDefault="00000000" w:rsidP="002B6E7A">
      <w:r>
        <w:t>Custom Banners: Suggestions for incorporating videos and interactive elements.</w:t>
      </w:r>
      <w:r>
        <w:br/>
        <w:t>Funding Proposals: Basic structure discussed for business proposal uploads, including details like repayment options and descriptions.</w:t>
      </w:r>
    </w:p>
    <w:p w14:paraId="613B553E" w14:textId="77777777" w:rsidR="00031C94" w:rsidRDefault="00000000" w:rsidP="002B6E7A">
      <w:r>
        <w:t>Adjournment</w:t>
      </w:r>
    </w:p>
    <w:p w14:paraId="3C42098F" w14:textId="488343CF" w:rsidR="00031C94" w:rsidRDefault="00000000" w:rsidP="002B6E7A">
      <w:r>
        <w:t xml:space="preserve">Time: </w:t>
      </w:r>
      <w:r w:rsidR="002B6E7A">
        <w:t>10:30</w:t>
      </w:r>
    </w:p>
    <w:p w14:paraId="4C758B37" w14:textId="77777777" w:rsidR="00031C94" w:rsidRDefault="00000000" w:rsidP="002B6E7A">
      <w:r>
        <w:t>Approval</w:t>
      </w:r>
    </w:p>
    <w:p w14:paraId="546A95C5" w14:textId="20247631" w:rsidR="00031C94" w:rsidRDefault="00000000" w:rsidP="002B6E7A">
      <w:r>
        <w:t>Minutes approved by: Hayley Chetty</w:t>
      </w:r>
      <w:r>
        <w:br/>
      </w:r>
    </w:p>
    <w:sectPr w:rsidR="00031C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5672918">
    <w:abstractNumId w:val="8"/>
  </w:num>
  <w:num w:numId="2" w16cid:durableId="1146363418">
    <w:abstractNumId w:val="6"/>
  </w:num>
  <w:num w:numId="3" w16cid:durableId="382487144">
    <w:abstractNumId w:val="5"/>
  </w:num>
  <w:num w:numId="4" w16cid:durableId="319625573">
    <w:abstractNumId w:val="4"/>
  </w:num>
  <w:num w:numId="5" w16cid:durableId="676081120">
    <w:abstractNumId w:val="7"/>
  </w:num>
  <w:num w:numId="6" w16cid:durableId="845826592">
    <w:abstractNumId w:val="3"/>
  </w:num>
  <w:num w:numId="7" w16cid:durableId="1044452207">
    <w:abstractNumId w:val="2"/>
  </w:num>
  <w:num w:numId="8" w16cid:durableId="75328655">
    <w:abstractNumId w:val="1"/>
  </w:num>
  <w:num w:numId="9" w16cid:durableId="1932353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1C94"/>
    <w:rsid w:val="0003437A"/>
    <w:rsid w:val="00034616"/>
    <w:rsid w:val="0006063C"/>
    <w:rsid w:val="0015074B"/>
    <w:rsid w:val="0029639D"/>
    <w:rsid w:val="002B6E7A"/>
    <w:rsid w:val="002E53BA"/>
    <w:rsid w:val="00326F90"/>
    <w:rsid w:val="00AA1D8D"/>
    <w:rsid w:val="00B47730"/>
    <w:rsid w:val="00CB0664"/>
    <w:rsid w:val="00D466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."/>
  <w14:docId w14:val="3AFFDADD"/>
  <w14:defaultImageDpi w14:val="300"/>
  <w15:docId w15:val="{EADF18FD-7244-4730-B275-BF77AAD6E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Hayley Hananiah Chetty</cp:lastModifiedBy>
  <cp:revision>3</cp:revision>
  <dcterms:created xsi:type="dcterms:W3CDTF">2024-11-19T16:25:00Z</dcterms:created>
  <dcterms:modified xsi:type="dcterms:W3CDTF">2024-11-19T16:35:00Z</dcterms:modified>
  <cp:category/>
</cp:coreProperties>
</file>