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768AE" w14:textId="77777777" w:rsidR="000821B9" w:rsidRDefault="000821B9" w:rsidP="000821B9">
      <w:r w:rsidRPr="000821B9">
        <w:rPr>
          <w:b/>
          <w:bCs/>
        </w:rPr>
        <w:t>Meeting Minutes Project:</w:t>
      </w:r>
      <w:r w:rsidRPr="002B6E7A">
        <w:t xml:space="preserve"> Entrepreneurship Support Platform </w:t>
      </w:r>
    </w:p>
    <w:p w14:paraId="0027967C" w14:textId="765FC935" w:rsidR="000821B9" w:rsidRDefault="000821B9" w:rsidP="000821B9">
      <w:r w:rsidRPr="000821B9">
        <w:rPr>
          <w:b/>
          <w:bCs/>
        </w:rPr>
        <w:t>Meeting Type:</w:t>
      </w:r>
      <w:r w:rsidRPr="002B6E7A">
        <w:t xml:space="preserve"> Meeting with the </w:t>
      </w:r>
      <w:r>
        <w:t>Sally</w:t>
      </w:r>
    </w:p>
    <w:p w14:paraId="09C4BA2A" w14:textId="43B9A8C3" w:rsidR="000821B9" w:rsidRDefault="000821B9" w:rsidP="000821B9">
      <w:r w:rsidRPr="000821B9">
        <w:rPr>
          <w:b/>
          <w:bCs/>
        </w:rPr>
        <w:t xml:space="preserve"> Date:</w:t>
      </w:r>
      <w:r w:rsidRPr="002B6E7A">
        <w:t xml:space="preserve"> </w:t>
      </w:r>
      <w:r>
        <w:t>08/04</w:t>
      </w:r>
      <w:r w:rsidRPr="002B6E7A">
        <w:t xml:space="preserve">/2024 </w:t>
      </w:r>
    </w:p>
    <w:p w14:paraId="5B2689B1" w14:textId="77777777" w:rsidR="000821B9" w:rsidRDefault="000821B9" w:rsidP="000821B9">
      <w:r w:rsidRPr="000821B9">
        <w:rPr>
          <w:b/>
          <w:bCs/>
        </w:rPr>
        <w:t>Time:</w:t>
      </w:r>
      <w:r w:rsidRPr="002B6E7A">
        <w:t xml:space="preserve"> 1</w:t>
      </w:r>
      <w:r>
        <w:t>0</w:t>
      </w:r>
      <w:r w:rsidRPr="002B6E7A">
        <w:t>h00</w:t>
      </w:r>
    </w:p>
    <w:p w14:paraId="707D2880" w14:textId="77777777" w:rsidR="000821B9" w:rsidRDefault="000821B9" w:rsidP="000821B9">
      <w:r w:rsidRPr="00BC3BEF">
        <w:rPr>
          <w:b/>
          <w:bCs/>
        </w:rPr>
        <w:t xml:space="preserve"> Location:</w:t>
      </w:r>
      <w:r w:rsidRPr="002B6E7A">
        <w:t xml:space="preserve"> (IIE Varsity College Durban North Campus) </w:t>
      </w:r>
    </w:p>
    <w:p w14:paraId="0C87A5EC" w14:textId="77777777" w:rsidR="000821B9" w:rsidRDefault="000821B9" w:rsidP="000821B9">
      <w:r w:rsidRPr="00BC3BEF">
        <w:rPr>
          <w:b/>
          <w:bCs/>
        </w:rPr>
        <w:t>Meeting Facilitator:</w:t>
      </w:r>
      <w:r w:rsidRPr="002B6E7A">
        <w:t xml:space="preserve"> Malibongwe Ndlovu </w:t>
      </w:r>
    </w:p>
    <w:p w14:paraId="4AF5061B" w14:textId="77777777" w:rsidR="000821B9" w:rsidRDefault="000821B9" w:rsidP="000821B9">
      <w:r w:rsidRPr="00BC3BEF">
        <w:rPr>
          <w:b/>
          <w:bCs/>
        </w:rPr>
        <w:t>Minutes Taker:</w:t>
      </w:r>
      <w:r w:rsidRPr="002B6E7A">
        <w:t xml:space="preserve"> Hayley Chetty </w:t>
      </w:r>
    </w:p>
    <w:p w14:paraId="34F81C91" w14:textId="77777777" w:rsidR="000821B9" w:rsidRPr="00BC3BEF" w:rsidRDefault="000821B9" w:rsidP="000821B9">
      <w:pPr>
        <w:rPr>
          <w:b/>
          <w:bCs/>
        </w:rPr>
      </w:pPr>
      <w:r w:rsidRPr="00BC3BEF">
        <w:rPr>
          <w:b/>
          <w:bCs/>
        </w:rPr>
        <w:t xml:space="preserve">Attendees </w:t>
      </w:r>
    </w:p>
    <w:p w14:paraId="2D6CA997" w14:textId="77777777" w:rsidR="000821B9" w:rsidRDefault="000821B9" w:rsidP="000821B9">
      <w:r w:rsidRPr="002B6E7A">
        <w:t xml:space="preserve"> • Malibongwe Ndlovu (Project Manager was present)</w:t>
      </w:r>
    </w:p>
    <w:p w14:paraId="3CB2C133" w14:textId="77777777" w:rsidR="000821B9" w:rsidRDefault="000821B9" w:rsidP="000821B9">
      <w:r w:rsidRPr="002B6E7A">
        <w:t xml:space="preserve"> • Lilitha Njeje (Database Administrator was present)</w:t>
      </w:r>
    </w:p>
    <w:p w14:paraId="30AA95F9" w14:textId="77777777" w:rsidR="000821B9" w:rsidRDefault="000821B9" w:rsidP="000821B9">
      <w:r w:rsidRPr="002B6E7A">
        <w:t>• Hayley Chetty (Technical Writer was present)</w:t>
      </w:r>
    </w:p>
    <w:p w14:paraId="5AE2810B" w14:textId="77777777" w:rsidR="00060793" w:rsidRPr="00BC3BEF" w:rsidRDefault="00000000" w:rsidP="000821B9">
      <w:pPr>
        <w:rPr>
          <w:b/>
          <w:bCs/>
        </w:rPr>
      </w:pPr>
      <w:r w:rsidRPr="00BC3BEF">
        <w:rPr>
          <w:b/>
          <w:bCs/>
        </w:rPr>
        <w:t>Agenda</w:t>
      </w:r>
    </w:p>
    <w:p w14:paraId="3E7D6AFF" w14:textId="77777777" w:rsidR="00060793" w:rsidRDefault="00000000" w:rsidP="000821B9">
      <w:r>
        <w:t>1. Overview of Entrepreneurship Support Platform Concept</w:t>
      </w:r>
      <w:r>
        <w:br/>
        <w:t>2. Resource and Content Requirements</w:t>
      </w:r>
      <w:r>
        <w:br/>
        <w:t>3. Student Engagement and Platform Development</w:t>
      </w:r>
      <w:r>
        <w:br/>
        <w:t>4. Financial and Crowdfunding Support</w:t>
      </w:r>
      <w:r>
        <w:br/>
        <w:t>5. Steps to Develop and Launch the Platform</w:t>
      </w:r>
    </w:p>
    <w:p w14:paraId="6C7E96F8" w14:textId="77777777" w:rsidR="00060793" w:rsidRPr="00BC3BEF" w:rsidRDefault="00000000" w:rsidP="000821B9">
      <w:pPr>
        <w:rPr>
          <w:b/>
          <w:bCs/>
        </w:rPr>
      </w:pPr>
      <w:r w:rsidRPr="00BC3BEF">
        <w:rPr>
          <w:b/>
          <w:bCs/>
        </w:rPr>
        <w:t>Detailed Meeting Notes</w:t>
      </w:r>
    </w:p>
    <w:p w14:paraId="4F729C3B" w14:textId="77777777" w:rsidR="00060793" w:rsidRPr="00BC3BEF" w:rsidRDefault="00000000" w:rsidP="000821B9">
      <w:pPr>
        <w:rPr>
          <w:b/>
          <w:bCs/>
        </w:rPr>
      </w:pPr>
      <w:r w:rsidRPr="00BC3BEF">
        <w:rPr>
          <w:b/>
          <w:bCs/>
        </w:rPr>
        <w:t>Overview of Entrepreneurship Support Platform Concept</w:t>
      </w:r>
    </w:p>
    <w:p w14:paraId="7AE07240" w14:textId="77777777" w:rsidR="00060793" w:rsidRDefault="00000000" w:rsidP="000821B9">
      <w:r>
        <w:t>The platform aims to support VC students with business ideas and startup guides.</w:t>
      </w:r>
      <w:r>
        <w:br/>
        <w:t>Focus includes creating business proposals and facilitating student entrepreneurship.</w:t>
      </w:r>
      <w:r>
        <w:br/>
        <w:t>It will be open to all VC students regardless of their degree.</w:t>
      </w:r>
    </w:p>
    <w:p w14:paraId="0F8BF3E5" w14:textId="77777777" w:rsidR="00060793" w:rsidRDefault="00000000" w:rsidP="000821B9">
      <w:r>
        <w:t>Resource and Content Requirements</w:t>
      </w:r>
    </w:p>
    <w:p w14:paraId="07184860" w14:textId="77777777" w:rsidR="00060793" w:rsidRDefault="00000000" w:rsidP="000821B9">
      <w:r>
        <w:t>Need for proper resources, tutorials, and guides without copyright issues.</w:t>
      </w:r>
      <w:r>
        <w:br/>
        <w:t>Sally suggested involving the librarian for resource approval and considering business proposal templates from trusted sources like Business Partners and the "Entrepreneurship and New Venture Management" textbook.</w:t>
      </w:r>
      <w:r>
        <w:br/>
        <w:t>A licensing discussion for high-quality resources was proposed.</w:t>
      </w:r>
    </w:p>
    <w:p w14:paraId="499D367C" w14:textId="77777777" w:rsidR="00060793" w:rsidRPr="00BC3BEF" w:rsidRDefault="00000000" w:rsidP="000821B9">
      <w:pPr>
        <w:rPr>
          <w:b/>
          <w:bCs/>
        </w:rPr>
      </w:pPr>
      <w:r w:rsidRPr="00BC3BEF">
        <w:rPr>
          <w:b/>
          <w:bCs/>
        </w:rPr>
        <w:t>Student Engagement and Platform Development</w:t>
      </w:r>
    </w:p>
    <w:p w14:paraId="2F4001F3" w14:textId="122D37AA" w:rsidR="00060793" w:rsidRDefault="00000000" w:rsidP="000821B9">
      <w:r>
        <w:t>Students can pitch ideas in an elevator pitch format to receive guidance and feedback.</w:t>
      </w:r>
      <w:r>
        <w:br/>
        <w:t xml:space="preserve">Sally emphasized engaging students with business ideas directly to ensure platform </w:t>
      </w:r>
      <w:r>
        <w:lastRenderedPageBreak/>
        <w:t>relevance.</w:t>
      </w:r>
      <w:r>
        <w:br/>
        <w:t>A user-focused prototype will be developed before rollout.</w:t>
      </w:r>
    </w:p>
    <w:p w14:paraId="45978505" w14:textId="77777777" w:rsidR="00060793" w:rsidRPr="00BC3BEF" w:rsidRDefault="00000000" w:rsidP="000821B9">
      <w:pPr>
        <w:rPr>
          <w:b/>
          <w:bCs/>
        </w:rPr>
      </w:pPr>
      <w:r w:rsidRPr="00BC3BEF">
        <w:rPr>
          <w:b/>
          <w:bCs/>
        </w:rPr>
        <w:t>Financial and Crowdfunding Support</w:t>
      </w:r>
    </w:p>
    <w:p w14:paraId="60D6DE11" w14:textId="77777777" w:rsidR="00060793" w:rsidRDefault="00000000" w:rsidP="000821B9">
      <w:r>
        <w:t>VC will not finance startups but can guide students to government funding and crowdfunding platforms like Kickstarter.</w:t>
      </w:r>
      <w:r>
        <w:br/>
        <w:t>The platform can assist students with resources on finance applications and proposal creation.</w:t>
      </w:r>
    </w:p>
    <w:p w14:paraId="2E12166E" w14:textId="77777777" w:rsidR="00060793" w:rsidRDefault="00000000" w:rsidP="000821B9">
      <w:r>
        <w:t>Steps to Develop and Launch the Platform</w:t>
      </w:r>
    </w:p>
    <w:p w14:paraId="06F35527" w14:textId="77777777" w:rsidR="00060793" w:rsidRDefault="00000000" w:rsidP="000821B9">
      <w:r>
        <w:t>Research existing entrepreneurial platforms for inspiration and resources.</w:t>
      </w:r>
      <w:r>
        <w:br/>
        <w:t>Develop a phased approach: initial student engagement, prototype, and then platform development.</w:t>
      </w:r>
      <w:r>
        <w:br/>
        <w:t>Conduct a presentation of the concept to Sally next week for refinement and further input.</w:t>
      </w:r>
      <w:r>
        <w:br/>
        <w:t>Work with Lucy for broader student engagement and announcements.</w:t>
      </w:r>
    </w:p>
    <w:p w14:paraId="40166ED1" w14:textId="77777777" w:rsidR="00060793" w:rsidRDefault="00000000" w:rsidP="000821B9">
      <w:r>
        <w:t>Adjournment</w:t>
      </w:r>
    </w:p>
    <w:p w14:paraId="37A623DD" w14:textId="5652B394" w:rsidR="00060793" w:rsidRDefault="00000000" w:rsidP="000821B9">
      <w:r>
        <w:t xml:space="preserve">Time: </w:t>
      </w:r>
      <w:r w:rsidR="00BC3BEF">
        <w:t>11:00</w:t>
      </w:r>
    </w:p>
    <w:p w14:paraId="7BBAAA40" w14:textId="77777777" w:rsidR="00060793" w:rsidRDefault="00000000" w:rsidP="000821B9">
      <w:r>
        <w:t>Approval</w:t>
      </w:r>
    </w:p>
    <w:p w14:paraId="432258B4" w14:textId="03F0432C" w:rsidR="00060793" w:rsidRDefault="00000000" w:rsidP="000821B9">
      <w:r>
        <w:t xml:space="preserve">Minutes approved by: </w:t>
      </w:r>
      <w:r w:rsidR="00BC3BEF">
        <w:t>Hayley Chetty</w:t>
      </w:r>
      <w:r>
        <w:br/>
        <w:t xml:space="preserve">Date: </w:t>
      </w:r>
      <w:r w:rsidR="00BC3BEF">
        <w:t>08/04/2024</w:t>
      </w:r>
    </w:p>
    <w:sectPr w:rsidR="000607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881857">
    <w:abstractNumId w:val="8"/>
  </w:num>
  <w:num w:numId="2" w16cid:durableId="682513076">
    <w:abstractNumId w:val="6"/>
  </w:num>
  <w:num w:numId="3" w16cid:durableId="1587617454">
    <w:abstractNumId w:val="5"/>
  </w:num>
  <w:num w:numId="4" w16cid:durableId="1393890225">
    <w:abstractNumId w:val="4"/>
  </w:num>
  <w:num w:numId="5" w16cid:durableId="1516000824">
    <w:abstractNumId w:val="7"/>
  </w:num>
  <w:num w:numId="6" w16cid:durableId="506292134">
    <w:abstractNumId w:val="3"/>
  </w:num>
  <w:num w:numId="7" w16cid:durableId="374549601">
    <w:abstractNumId w:val="2"/>
  </w:num>
  <w:num w:numId="8" w16cid:durableId="1590967021">
    <w:abstractNumId w:val="1"/>
  </w:num>
  <w:num w:numId="9" w16cid:durableId="33307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793"/>
    <w:rsid w:val="000821B9"/>
    <w:rsid w:val="0015074B"/>
    <w:rsid w:val="0029639D"/>
    <w:rsid w:val="00326F90"/>
    <w:rsid w:val="004E44B8"/>
    <w:rsid w:val="00AA1D8D"/>
    <w:rsid w:val="00B47730"/>
    <w:rsid w:val="00BC3BE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."/>
  <w14:docId w14:val="73A2E2BA"/>
  <w14:defaultImageDpi w14:val="300"/>
  <w15:docId w15:val="{E46042F5-DA31-46AB-8606-D07B3A81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Hayley Hananiah Chetty</cp:lastModifiedBy>
  <cp:revision>3</cp:revision>
  <dcterms:created xsi:type="dcterms:W3CDTF">2013-12-23T23:15:00Z</dcterms:created>
  <dcterms:modified xsi:type="dcterms:W3CDTF">2024-11-19T17:10:00Z</dcterms:modified>
  <cp:category/>
</cp:coreProperties>
</file>