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E12DD4" w14:textId="77777777" w:rsidR="0080132A" w:rsidRPr="00677B1F" w:rsidRDefault="00000000" w:rsidP="00677B1F">
      <w:pPr>
        <w:rPr>
          <w:rFonts w:ascii="Arial" w:hAnsi="Arial" w:cs="Arial"/>
        </w:rPr>
      </w:pPr>
      <w:r w:rsidRPr="00677B1F">
        <w:rPr>
          <w:rFonts w:ascii="Arial" w:hAnsi="Arial" w:cs="Arial"/>
        </w:rPr>
        <w:t>Meeting Minutes: Team Progress Review</w:t>
      </w:r>
    </w:p>
    <w:p w14:paraId="61A7F814" w14:textId="77777777" w:rsidR="0080132A" w:rsidRPr="00677B1F" w:rsidRDefault="0080132A" w:rsidP="00677B1F">
      <w:pPr>
        <w:rPr>
          <w:rFonts w:ascii="Arial" w:hAnsi="Arial" w:cs="Arial"/>
        </w:rPr>
      </w:pPr>
    </w:p>
    <w:p w14:paraId="03E4FDD9" w14:textId="77777777" w:rsidR="0080132A" w:rsidRPr="00677B1F" w:rsidRDefault="00000000">
      <w:pPr>
        <w:rPr>
          <w:rFonts w:ascii="Arial" w:hAnsi="Arial" w:cs="Arial"/>
        </w:rPr>
      </w:pPr>
      <w:r w:rsidRPr="00677B1F">
        <w:rPr>
          <w:rFonts w:ascii="Arial" w:hAnsi="Arial" w:cs="Arial"/>
        </w:rPr>
        <w:t>Project: Entrepreneurship Support Platform</w:t>
      </w:r>
    </w:p>
    <w:p w14:paraId="02EB1480" w14:textId="77777777" w:rsidR="0080132A" w:rsidRPr="00677B1F" w:rsidRDefault="00000000">
      <w:pPr>
        <w:rPr>
          <w:rFonts w:ascii="Arial" w:hAnsi="Arial" w:cs="Arial"/>
        </w:rPr>
      </w:pPr>
      <w:r w:rsidRPr="00677B1F">
        <w:rPr>
          <w:rFonts w:ascii="Arial" w:hAnsi="Arial" w:cs="Arial"/>
        </w:rPr>
        <w:t>Meeting Type: Progress Review</w:t>
      </w:r>
    </w:p>
    <w:p w14:paraId="0F7E1B7D" w14:textId="5F184006" w:rsidR="0080132A" w:rsidRPr="00677B1F" w:rsidRDefault="00000000">
      <w:pPr>
        <w:rPr>
          <w:rFonts w:ascii="Arial" w:hAnsi="Arial" w:cs="Arial"/>
        </w:rPr>
      </w:pPr>
      <w:r w:rsidRPr="00677B1F">
        <w:rPr>
          <w:rFonts w:ascii="Arial" w:hAnsi="Arial" w:cs="Arial"/>
        </w:rPr>
        <w:t xml:space="preserve">Date: </w:t>
      </w:r>
      <w:r w:rsidR="00677B1F">
        <w:rPr>
          <w:rFonts w:ascii="Arial" w:hAnsi="Arial" w:cs="Arial"/>
        </w:rPr>
        <w:t>24</w:t>
      </w:r>
      <w:r w:rsidRPr="00677B1F">
        <w:rPr>
          <w:rFonts w:ascii="Arial" w:hAnsi="Arial" w:cs="Arial"/>
        </w:rPr>
        <w:t>/</w:t>
      </w:r>
      <w:r w:rsidR="00677B1F">
        <w:rPr>
          <w:rFonts w:ascii="Arial" w:hAnsi="Arial" w:cs="Arial"/>
        </w:rPr>
        <w:t>07</w:t>
      </w:r>
      <w:r w:rsidRPr="00677B1F">
        <w:rPr>
          <w:rFonts w:ascii="Arial" w:hAnsi="Arial" w:cs="Arial"/>
        </w:rPr>
        <w:t>/2024</w:t>
      </w:r>
    </w:p>
    <w:p w14:paraId="73F14B99" w14:textId="77777777" w:rsidR="0080132A" w:rsidRPr="00677B1F" w:rsidRDefault="00000000">
      <w:pPr>
        <w:rPr>
          <w:rFonts w:ascii="Arial" w:hAnsi="Arial" w:cs="Arial"/>
        </w:rPr>
      </w:pPr>
      <w:r w:rsidRPr="00677B1F">
        <w:rPr>
          <w:rFonts w:ascii="Arial" w:hAnsi="Arial" w:cs="Arial"/>
        </w:rPr>
        <w:t>Time: 10h00</w:t>
      </w:r>
    </w:p>
    <w:p w14:paraId="0AEE1E7A" w14:textId="77777777" w:rsidR="0080132A" w:rsidRPr="00677B1F" w:rsidRDefault="00000000">
      <w:pPr>
        <w:rPr>
          <w:rFonts w:ascii="Arial" w:hAnsi="Arial" w:cs="Arial"/>
        </w:rPr>
      </w:pPr>
      <w:r w:rsidRPr="00677B1F">
        <w:rPr>
          <w:rFonts w:ascii="Arial" w:hAnsi="Arial" w:cs="Arial"/>
        </w:rPr>
        <w:t>Location: Virtual (Microsoft Teams)</w:t>
      </w:r>
    </w:p>
    <w:p w14:paraId="6C13E564" w14:textId="77777777" w:rsidR="0080132A" w:rsidRPr="00677B1F" w:rsidRDefault="00000000">
      <w:pPr>
        <w:rPr>
          <w:rFonts w:ascii="Arial" w:hAnsi="Arial" w:cs="Arial"/>
        </w:rPr>
      </w:pPr>
      <w:r w:rsidRPr="00677B1F">
        <w:rPr>
          <w:rFonts w:ascii="Arial" w:hAnsi="Arial" w:cs="Arial"/>
        </w:rPr>
        <w:t>Meeting Facilitator: Malibongwe Ndlovu</w:t>
      </w:r>
    </w:p>
    <w:p w14:paraId="4470CE0F" w14:textId="53131055" w:rsidR="0080132A" w:rsidRPr="00677B1F" w:rsidRDefault="00000000">
      <w:pPr>
        <w:rPr>
          <w:rFonts w:ascii="Arial" w:hAnsi="Arial" w:cs="Arial"/>
        </w:rPr>
      </w:pPr>
      <w:r w:rsidRPr="00677B1F">
        <w:rPr>
          <w:rFonts w:ascii="Arial" w:hAnsi="Arial" w:cs="Arial"/>
        </w:rPr>
        <w:t>Minutes Taker: Hayley Chetty</w:t>
      </w:r>
    </w:p>
    <w:p w14:paraId="369DEFE3" w14:textId="77777777" w:rsidR="0080132A" w:rsidRPr="00677B1F" w:rsidRDefault="0080132A">
      <w:pPr>
        <w:rPr>
          <w:rFonts w:ascii="Arial" w:hAnsi="Arial" w:cs="Arial"/>
        </w:rPr>
      </w:pPr>
    </w:p>
    <w:p w14:paraId="6408BA85" w14:textId="77777777" w:rsidR="0080132A" w:rsidRPr="00677B1F" w:rsidRDefault="00000000">
      <w:pPr>
        <w:rPr>
          <w:rFonts w:ascii="Arial" w:hAnsi="Arial" w:cs="Arial"/>
        </w:rPr>
      </w:pPr>
      <w:r w:rsidRPr="00677B1F">
        <w:rPr>
          <w:rFonts w:ascii="Arial" w:hAnsi="Arial" w:cs="Arial"/>
        </w:rPr>
        <w:t>Call to Order:</w:t>
      </w:r>
    </w:p>
    <w:p w14:paraId="75D22B10" w14:textId="26D90444" w:rsidR="0080132A" w:rsidRPr="00677B1F" w:rsidRDefault="00000000">
      <w:pPr>
        <w:rPr>
          <w:rFonts w:ascii="Arial" w:hAnsi="Arial" w:cs="Arial"/>
        </w:rPr>
      </w:pPr>
      <w:r w:rsidRPr="00677B1F">
        <w:rPr>
          <w:rFonts w:ascii="Arial" w:hAnsi="Arial" w:cs="Arial"/>
        </w:rPr>
        <w:t>Time: 10h05</w:t>
      </w:r>
    </w:p>
    <w:p w14:paraId="1ACAEBC4" w14:textId="77777777" w:rsidR="0080132A" w:rsidRPr="00677B1F" w:rsidRDefault="0080132A">
      <w:pPr>
        <w:rPr>
          <w:rFonts w:ascii="Arial" w:hAnsi="Arial" w:cs="Arial"/>
        </w:rPr>
      </w:pPr>
    </w:p>
    <w:p w14:paraId="75C387DB" w14:textId="77777777" w:rsidR="0080132A" w:rsidRPr="00677B1F" w:rsidRDefault="00000000">
      <w:pPr>
        <w:rPr>
          <w:rFonts w:ascii="Arial" w:hAnsi="Arial" w:cs="Arial"/>
        </w:rPr>
      </w:pPr>
      <w:r w:rsidRPr="00677B1F">
        <w:rPr>
          <w:rFonts w:ascii="Arial" w:hAnsi="Arial" w:cs="Arial"/>
        </w:rPr>
        <w:t>Attendees:</w:t>
      </w:r>
    </w:p>
    <w:p w14:paraId="693FCB9A" w14:textId="1A3A2BEF" w:rsidR="0080132A" w:rsidRPr="00677B1F" w:rsidRDefault="00000000">
      <w:pPr>
        <w:rPr>
          <w:rFonts w:ascii="Arial" w:hAnsi="Arial" w:cs="Arial"/>
        </w:rPr>
      </w:pPr>
      <w:r w:rsidRPr="00677B1F">
        <w:rPr>
          <w:rFonts w:ascii="Arial" w:hAnsi="Arial" w:cs="Arial"/>
        </w:rPr>
        <w:t>- Malibongwe Ndlovu (</w:t>
      </w:r>
      <w:r w:rsidR="00677B1F">
        <w:rPr>
          <w:rFonts w:ascii="Arial" w:hAnsi="Arial" w:cs="Arial"/>
        </w:rPr>
        <w:t>P</w:t>
      </w:r>
      <w:r w:rsidRPr="00677B1F">
        <w:rPr>
          <w:rFonts w:ascii="Arial" w:hAnsi="Arial" w:cs="Arial"/>
        </w:rPr>
        <w:t>resent)</w:t>
      </w:r>
    </w:p>
    <w:p w14:paraId="4F72B447" w14:textId="51062700" w:rsidR="0080132A" w:rsidRPr="00677B1F" w:rsidRDefault="00000000">
      <w:pPr>
        <w:rPr>
          <w:rFonts w:ascii="Arial" w:hAnsi="Arial" w:cs="Arial"/>
        </w:rPr>
      </w:pPr>
      <w:r w:rsidRPr="00677B1F">
        <w:rPr>
          <w:rFonts w:ascii="Arial" w:hAnsi="Arial" w:cs="Arial"/>
        </w:rPr>
        <w:t>- Lilitha Njeje (</w:t>
      </w:r>
      <w:r w:rsidR="00677B1F">
        <w:rPr>
          <w:rFonts w:ascii="Arial" w:hAnsi="Arial" w:cs="Arial"/>
        </w:rPr>
        <w:t>P</w:t>
      </w:r>
      <w:r w:rsidRPr="00677B1F">
        <w:rPr>
          <w:rFonts w:ascii="Arial" w:hAnsi="Arial" w:cs="Arial"/>
        </w:rPr>
        <w:t>resent)</w:t>
      </w:r>
    </w:p>
    <w:p w14:paraId="7E7ADFC1" w14:textId="65B84173" w:rsidR="0080132A" w:rsidRPr="00677B1F" w:rsidRDefault="00000000">
      <w:pPr>
        <w:rPr>
          <w:rFonts w:ascii="Arial" w:hAnsi="Arial" w:cs="Arial"/>
        </w:rPr>
      </w:pPr>
      <w:r w:rsidRPr="00677B1F">
        <w:rPr>
          <w:rFonts w:ascii="Arial" w:hAnsi="Arial" w:cs="Arial"/>
        </w:rPr>
        <w:t>- Allison Gopal (</w:t>
      </w:r>
      <w:r w:rsidR="00677B1F">
        <w:rPr>
          <w:rFonts w:ascii="Arial" w:hAnsi="Arial" w:cs="Arial"/>
        </w:rPr>
        <w:t>P</w:t>
      </w:r>
      <w:r w:rsidRPr="00677B1F">
        <w:rPr>
          <w:rFonts w:ascii="Arial" w:hAnsi="Arial" w:cs="Arial"/>
        </w:rPr>
        <w:t>resent)</w:t>
      </w:r>
    </w:p>
    <w:p w14:paraId="4AE6F8C2" w14:textId="22BE4089" w:rsidR="0080132A" w:rsidRPr="00677B1F" w:rsidRDefault="00000000">
      <w:pPr>
        <w:rPr>
          <w:rFonts w:ascii="Arial" w:hAnsi="Arial" w:cs="Arial"/>
        </w:rPr>
      </w:pPr>
      <w:r w:rsidRPr="00677B1F">
        <w:rPr>
          <w:rFonts w:ascii="Arial" w:hAnsi="Arial" w:cs="Arial"/>
        </w:rPr>
        <w:t>- Hayley Chetty (</w:t>
      </w:r>
      <w:r w:rsidR="00677B1F">
        <w:rPr>
          <w:rFonts w:ascii="Arial" w:hAnsi="Arial" w:cs="Arial"/>
        </w:rPr>
        <w:t>P</w:t>
      </w:r>
      <w:r w:rsidRPr="00677B1F">
        <w:rPr>
          <w:rFonts w:ascii="Arial" w:hAnsi="Arial" w:cs="Arial"/>
        </w:rPr>
        <w:t>resent)</w:t>
      </w:r>
    </w:p>
    <w:p w14:paraId="19E1F7E1" w14:textId="581500CE" w:rsidR="0080132A" w:rsidRPr="00677B1F" w:rsidRDefault="00000000">
      <w:pPr>
        <w:rPr>
          <w:rFonts w:ascii="Arial" w:hAnsi="Arial" w:cs="Arial"/>
        </w:rPr>
      </w:pPr>
      <w:r w:rsidRPr="00677B1F">
        <w:rPr>
          <w:rFonts w:ascii="Arial" w:hAnsi="Arial" w:cs="Arial"/>
        </w:rPr>
        <w:t>- Avarn Sewlal (</w:t>
      </w:r>
      <w:r w:rsidR="00677B1F">
        <w:rPr>
          <w:rFonts w:ascii="Arial" w:hAnsi="Arial" w:cs="Arial"/>
        </w:rPr>
        <w:t>P</w:t>
      </w:r>
      <w:r w:rsidRPr="00677B1F">
        <w:rPr>
          <w:rFonts w:ascii="Arial" w:hAnsi="Arial" w:cs="Arial"/>
        </w:rPr>
        <w:t>resent)</w:t>
      </w:r>
    </w:p>
    <w:p w14:paraId="0CEF3E92" w14:textId="21813D23" w:rsidR="0080132A" w:rsidRPr="00677B1F" w:rsidRDefault="00000000">
      <w:pPr>
        <w:rPr>
          <w:rFonts w:ascii="Arial" w:hAnsi="Arial" w:cs="Arial"/>
        </w:rPr>
      </w:pPr>
      <w:r w:rsidRPr="00677B1F">
        <w:rPr>
          <w:rFonts w:ascii="Arial" w:hAnsi="Arial" w:cs="Arial"/>
        </w:rPr>
        <w:t>- Sibusisiwe Kunene (</w:t>
      </w:r>
      <w:r w:rsidR="00677B1F">
        <w:rPr>
          <w:rFonts w:ascii="Arial" w:hAnsi="Arial" w:cs="Arial"/>
        </w:rPr>
        <w:t>P</w:t>
      </w:r>
      <w:r w:rsidRPr="00677B1F">
        <w:rPr>
          <w:rFonts w:ascii="Arial" w:hAnsi="Arial" w:cs="Arial"/>
        </w:rPr>
        <w:t>resent)</w:t>
      </w:r>
    </w:p>
    <w:p w14:paraId="2FEAC493" w14:textId="32C76523" w:rsidR="0080132A" w:rsidRPr="00677B1F" w:rsidRDefault="0080132A">
      <w:pPr>
        <w:rPr>
          <w:rFonts w:ascii="Arial" w:hAnsi="Arial" w:cs="Arial"/>
        </w:rPr>
      </w:pPr>
    </w:p>
    <w:p w14:paraId="5C840D86" w14:textId="77777777" w:rsidR="0080132A" w:rsidRPr="00677B1F" w:rsidRDefault="00000000">
      <w:pPr>
        <w:rPr>
          <w:rFonts w:ascii="Arial" w:hAnsi="Arial" w:cs="Arial"/>
        </w:rPr>
      </w:pPr>
      <w:r w:rsidRPr="00677B1F">
        <w:rPr>
          <w:rFonts w:ascii="Arial" w:hAnsi="Arial" w:cs="Arial"/>
        </w:rPr>
        <w:t>Agenda:</w:t>
      </w:r>
    </w:p>
    <w:p w14:paraId="5107AA84" w14:textId="77777777" w:rsidR="0080132A" w:rsidRPr="00677B1F" w:rsidRDefault="00000000">
      <w:pPr>
        <w:rPr>
          <w:rFonts w:ascii="Arial" w:hAnsi="Arial" w:cs="Arial"/>
        </w:rPr>
      </w:pPr>
      <w:r w:rsidRPr="00677B1F">
        <w:rPr>
          <w:rFonts w:ascii="Arial" w:hAnsi="Arial" w:cs="Arial"/>
        </w:rPr>
        <w:t>1. Individual updates on assigned tasks</w:t>
      </w:r>
    </w:p>
    <w:p w14:paraId="2E2565D1" w14:textId="77777777" w:rsidR="0080132A" w:rsidRPr="00677B1F" w:rsidRDefault="00000000">
      <w:pPr>
        <w:rPr>
          <w:rFonts w:ascii="Arial" w:hAnsi="Arial" w:cs="Arial"/>
        </w:rPr>
      </w:pPr>
      <w:r w:rsidRPr="00677B1F">
        <w:rPr>
          <w:rFonts w:ascii="Arial" w:hAnsi="Arial" w:cs="Arial"/>
        </w:rPr>
        <w:t>2. Progress on deliverables</w:t>
      </w:r>
    </w:p>
    <w:p w14:paraId="6BBFD0EC" w14:textId="77777777" w:rsidR="0080132A" w:rsidRPr="00677B1F" w:rsidRDefault="00000000">
      <w:pPr>
        <w:rPr>
          <w:rFonts w:ascii="Arial" w:hAnsi="Arial" w:cs="Arial"/>
        </w:rPr>
      </w:pPr>
      <w:r w:rsidRPr="00677B1F">
        <w:rPr>
          <w:rFonts w:ascii="Arial" w:hAnsi="Arial" w:cs="Arial"/>
        </w:rPr>
        <w:t>3. Challenges encountered and solutions discussed</w:t>
      </w:r>
    </w:p>
    <w:p w14:paraId="71D82B63" w14:textId="5A246FB4" w:rsidR="0080132A" w:rsidRPr="00677B1F" w:rsidRDefault="00000000">
      <w:pPr>
        <w:rPr>
          <w:rFonts w:ascii="Arial" w:hAnsi="Arial" w:cs="Arial"/>
        </w:rPr>
      </w:pPr>
      <w:r w:rsidRPr="00677B1F">
        <w:rPr>
          <w:rFonts w:ascii="Arial" w:hAnsi="Arial" w:cs="Arial"/>
        </w:rPr>
        <w:t>4. Next steps and adjustments</w:t>
      </w:r>
    </w:p>
    <w:p w14:paraId="0D057A6A" w14:textId="77777777" w:rsidR="0080132A" w:rsidRPr="00677B1F" w:rsidRDefault="0080132A">
      <w:pPr>
        <w:rPr>
          <w:rFonts w:ascii="Arial" w:hAnsi="Arial" w:cs="Arial"/>
        </w:rPr>
      </w:pPr>
    </w:p>
    <w:p w14:paraId="2635FB51" w14:textId="77777777" w:rsidR="0080132A" w:rsidRPr="00677B1F" w:rsidRDefault="00000000">
      <w:pPr>
        <w:rPr>
          <w:rFonts w:ascii="Arial" w:hAnsi="Arial" w:cs="Arial"/>
        </w:rPr>
      </w:pPr>
      <w:r w:rsidRPr="00677B1F">
        <w:rPr>
          <w:rFonts w:ascii="Arial" w:hAnsi="Arial" w:cs="Arial"/>
        </w:rPr>
        <w:t>Detailed Meeting Notes:</w:t>
      </w:r>
    </w:p>
    <w:p w14:paraId="7FF71ED9" w14:textId="77777777" w:rsidR="0080132A" w:rsidRPr="00677B1F" w:rsidRDefault="0080132A">
      <w:pPr>
        <w:rPr>
          <w:rFonts w:ascii="Arial" w:hAnsi="Arial" w:cs="Arial"/>
        </w:rPr>
      </w:pPr>
    </w:p>
    <w:p w14:paraId="46677586" w14:textId="77777777" w:rsidR="0080132A" w:rsidRPr="00677B1F" w:rsidRDefault="00000000">
      <w:pPr>
        <w:rPr>
          <w:rFonts w:ascii="Arial" w:hAnsi="Arial" w:cs="Arial"/>
        </w:rPr>
      </w:pPr>
      <w:r w:rsidRPr="00677B1F">
        <w:rPr>
          <w:rFonts w:ascii="Arial" w:hAnsi="Arial" w:cs="Arial"/>
        </w:rPr>
        <w:t>1. Updates on Assigned Tasks:</w:t>
      </w:r>
    </w:p>
    <w:p w14:paraId="0A1477EA" w14:textId="41C6DAD0" w:rsidR="0080132A" w:rsidRPr="00677B1F" w:rsidRDefault="00000000">
      <w:pPr>
        <w:rPr>
          <w:rFonts w:ascii="Arial" w:hAnsi="Arial" w:cs="Arial"/>
        </w:rPr>
      </w:pPr>
      <w:r w:rsidRPr="00677B1F">
        <w:rPr>
          <w:rFonts w:ascii="Arial" w:hAnsi="Arial" w:cs="Arial"/>
        </w:rPr>
        <w:t xml:space="preserve">- Malibongwe Ndlovu </w:t>
      </w:r>
    </w:p>
    <w:p w14:paraId="17B567E9" w14:textId="77777777" w:rsidR="0080132A" w:rsidRPr="00677B1F" w:rsidRDefault="00000000">
      <w:pPr>
        <w:rPr>
          <w:rFonts w:ascii="Arial" w:hAnsi="Arial" w:cs="Arial"/>
        </w:rPr>
      </w:pPr>
      <w:r w:rsidRPr="00677B1F">
        <w:rPr>
          <w:rFonts w:ascii="Arial" w:hAnsi="Arial" w:cs="Arial"/>
        </w:rPr>
        <w:t xml:space="preserve">  - Organized internal discussions for feature prioritization.</w:t>
      </w:r>
    </w:p>
    <w:p w14:paraId="2560169C" w14:textId="77777777" w:rsidR="0080132A" w:rsidRPr="00677B1F" w:rsidRDefault="0080132A">
      <w:pPr>
        <w:rPr>
          <w:rFonts w:ascii="Arial" w:hAnsi="Arial" w:cs="Arial"/>
        </w:rPr>
      </w:pPr>
    </w:p>
    <w:p w14:paraId="725024A7" w14:textId="69DF9793" w:rsidR="0080132A" w:rsidRPr="00677B1F" w:rsidRDefault="00000000">
      <w:pPr>
        <w:rPr>
          <w:rFonts w:ascii="Arial" w:hAnsi="Arial" w:cs="Arial"/>
        </w:rPr>
      </w:pPr>
      <w:r w:rsidRPr="00677B1F">
        <w:rPr>
          <w:rFonts w:ascii="Arial" w:hAnsi="Arial" w:cs="Arial"/>
        </w:rPr>
        <w:t xml:space="preserve">- Lilitha Njeje </w:t>
      </w:r>
    </w:p>
    <w:p w14:paraId="079B0D89" w14:textId="77777777" w:rsidR="0080132A" w:rsidRPr="00677B1F" w:rsidRDefault="00000000">
      <w:pPr>
        <w:rPr>
          <w:rFonts w:ascii="Arial" w:hAnsi="Arial" w:cs="Arial"/>
        </w:rPr>
      </w:pPr>
      <w:r w:rsidRPr="00677B1F">
        <w:rPr>
          <w:rFonts w:ascii="Arial" w:hAnsi="Arial" w:cs="Arial"/>
        </w:rPr>
        <w:t xml:space="preserve">  - Successfully set up the database for the proposal upload feature.</w:t>
      </w:r>
    </w:p>
    <w:p w14:paraId="626305C7" w14:textId="77777777" w:rsidR="0080132A" w:rsidRPr="00677B1F" w:rsidRDefault="00000000">
      <w:pPr>
        <w:rPr>
          <w:rFonts w:ascii="Arial" w:hAnsi="Arial" w:cs="Arial"/>
        </w:rPr>
      </w:pPr>
      <w:r w:rsidRPr="00677B1F">
        <w:rPr>
          <w:rFonts w:ascii="Arial" w:hAnsi="Arial" w:cs="Arial"/>
        </w:rPr>
        <w:t xml:space="preserve">  - Integrated user profiles into the database system.</w:t>
      </w:r>
    </w:p>
    <w:p w14:paraId="0BE1884D" w14:textId="77777777" w:rsidR="0080132A" w:rsidRPr="00677B1F" w:rsidRDefault="00000000">
      <w:pPr>
        <w:rPr>
          <w:rFonts w:ascii="Arial" w:hAnsi="Arial" w:cs="Arial"/>
        </w:rPr>
      </w:pPr>
      <w:r w:rsidRPr="00677B1F">
        <w:rPr>
          <w:rFonts w:ascii="Arial" w:hAnsi="Arial" w:cs="Arial"/>
        </w:rPr>
        <w:t xml:space="preserve">  - Identified optimization opportunities to improve query performance.</w:t>
      </w:r>
    </w:p>
    <w:p w14:paraId="66369FC0" w14:textId="77777777" w:rsidR="0080132A" w:rsidRPr="00677B1F" w:rsidRDefault="0080132A">
      <w:pPr>
        <w:rPr>
          <w:rFonts w:ascii="Arial" w:hAnsi="Arial" w:cs="Arial"/>
        </w:rPr>
      </w:pPr>
    </w:p>
    <w:p w14:paraId="589B8847" w14:textId="6CCFA02B" w:rsidR="0080132A" w:rsidRPr="00677B1F" w:rsidRDefault="00000000">
      <w:pPr>
        <w:rPr>
          <w:rFonts w:ascii="Arial" w:hAnsi="Arial" w:cs="Arial"/>
        </w:rPr>
      </w:pPr>
      <w:r w:rsidRPr="00677B1F">
        <w:rPr>
          <w:rFonts w:ascii="Arial" w:hAnsi="Arial" w:cs="Arial"/>
        </w:rPr>
        <w:t xml:space="preserve">- Allison Gopal </w:t>
      </w:r>
    </w:p>
    <w:p w14:paraId="47A2B68A" w14:textId="77777777" w:rsidR="0080132A" w:rsidRPr="00677B1F" w:rsidRDefault="00000000">
      <w:pPr>
        <w:rPr>
          <w:rFonts w:ascii="Arial" w:hAnsi="Arial" w:cs="Arial"/>
        </w:rPr>
      </w:pPr>
      <w:r w:rsidRPr="00677B1F">
        <w:rPr>
          <w:rFonts w:ascii="Arial" w:hAnsi="Arial" w:cs="Arial"/>
        </w:rPr>
        <w:t xml:space="preserve">  - Highlighted concerns regarding limited testing bandwidth.</w:t>
      </w:r>
    </w:p>
    <w:p w14:paraId="4841B794" w14:textId="77777777" w:rsidR="0080132A" w:rsidRPr="00677B1F" w:rsidRDefault="0080132A">
      <w:pPr>
        <w:rPr>
          <w:rFonts w:ascii="Arial" w:hAnsi="Arial" w:cs="Arial"/>
        </w:rPr>
      </w:pPr>
    </w:p>
    <w:p w14:paraId="1C2C94BD" w14:textId="4572A9ED" w:rsidR="0080132A" w:rsidRPr="00677B1F" w:rsidRDefault="00000000">
      <w:pPr>
        <w:rPr>
          <w:rFonts w:ascii="Arial" w:hAnsi="Arial" w:cs="Arial"/>
        </w:rPr>
      </w:pPr>
      <w:r w:rsidRPr="00677B1F">
        <w:rPr>
          <w:rFonts w:ascii="Arial" w:hAnsi="Arial" w:cs="Arial"/>
        </w:rPr>
        <w:t xml:space="preserve">- Hayley Chetty </w:t>
      </w:r>
    </w:p>
    <w:p w14:paraId="0868A11E" w14:textId="77777777" w:rsidR="0080132A" w:rsidRPr="00677B1F" w:rsidRDefault="00000000">
      <w:pPr>
        <w:rPr>
          <w:rFonts w:ascii="Arial" w:hAnsi="Arial" w:cs="Arial"/>
        </w:rPr>
      </w:pPr>
      <w:r w:rsidRPr="00677B1F">
        <w:rPr>
          <w:rFonts w:ascii="Arial" w:hAnsi="Arial" w:cs="Arial"/>
        </w:rPr>
        <w:t xml:space="preserve">  - Created compliance documentation to address content management policies.</w:t>
      </w:r>
    </w:p>
    <w:p w14:paraId="30F9B1C6" w14:textId="77777777" w:rsidR="0080132A" w:rsidRPr="00677B1F" w:rsidRDefault="00000000">
      <w:pPr>
        <w:rPr>
          <w:rFonts w:ascii="Arial" w:hAnsi="Arial" w:cs="Arial"/>
        </w:rPr>
      </w:pPr>
      <w:r w:rsidRPr="00677B1F">
        <w:rPr>
          <w:rFonts w:ascii="Arial" w:hAnsi="Arial" w:cs="Arial"/>
        </w:rPr>
        <w:t xml:space="preserve">  - Assisted in finalizing the user agreement draft for clarity and accessibility.</w:t>
      </w:r>
    </w:p>
    <w:p w14:paraId="7625C368" w14:textId="77777777" w:rsidR="0080132A" w:rsidRPr="00677B1F" w:rsidRDefault="0080132A">
      <w:pPr>
        <w:rPr>
          <w:rFonts w:ascii="Arial" w:hAnsi="Arial" w:cs="Arial"/>
        </w:rPr>
      </w:pPr>
    </w:p>
    <w:p w14:paraId="21C65BC1" w14:textId="77777777" w:rsidR="0080132A" w:rsidRPr="00677B1F" w:rsidRDefault="00000000">
      <w:pPr>
        <w:rPr>
          <w:rFonts w:ascii="Arial" w:hAnsi="Arial" w:cs="Arial"/>
        </w:rPr>
      </w:pPr>
      <w:r w:rsidRPr="00677B1F">
        <w:rPr>
          <w:rFonts w:ascii="Arial" w:hAnsi="Arial" w:cs="Arial"/>
        </w:rPr>
        <w:t>- Avarn Sewlal (UX/UI Designer):</w:t>
      </w:r>
    </w:p>
    <w:p w14:paraId="51BAAF0A" w14:textId="77777777" w:rsidR="0080132A" w:rsidRPr="00677B1F" w:rsidRDefault="00000000">
      <w:pPr>
        <w:rPr>
          <w:rFonts w:ascii="Arial" w:hAnsi="Arial" w:cs="Arial"/>
        </w:rPr>
      </w:pPr>
      <w:r w:rsidRPr="00677B1F">
        <w:rPr>
          <w:rFonts w:ascii="Arial" w:hAnsi="Arial" w:cs="Arial"/>
        </w:rPr>
        <w:t xml:space="preserve">  - Designed the layout for the resources and showcase tabs.</w:t>
      </w:r>
    </w:p>
    <w:p w14:paraId="01D9E7C1" w14:textId="77777777" w:rsidR="0080132A" w:rsidRPr="00677B1F" w:rsidRDefault="00000000">
      <w:pPr>
        <w:rPr>
          <w:rFonts w:ascii="Arial" w:hAnsi="Arial" w:cs="Arial"/>
        </w:rPr>
      </w:pPr>
      <w:r w:rsidRPr="00677B1F">
        <w:rPr>
          <w:rFonts w:ascii="Arial" w:hAnsi="Arial" w:cs="Arial"/>
        </w:rPr>
        <w:t xml:space="preserve">  - Gathered initial feedback on the app's prototype from test users.</w:t>
      </w:r>
    </w:p>
    <w:p w14:paraId="1F9C97C7" w14:textId="77777777" w:rsidR="0080132A" w:rsidRPr="00677B1F" w:rsidRDefault="00000000">
      <w:pPr>
        <w:rPr>
          <w:rFonts w:ascii="Arial" w:hAnsi="Arial" w:cs="Arial"/>
        </w:rPr>
      </w:pPr>
      <w:r w:rsidRPr="00677B1F">
        <w:rPr>
          <w:rFonts w:ascii="Arial" w:hAnsi="Arial" w:cs="Arial"/>
        </w:rPr>
        <w:t xml:space="preserve">  - Proposed changes to the navigation flow to improve usability.</w:t>
      </w:r>
    </w:p>
    <w:p w14:paraId="55777DC4" w14:textId="77777777" w:rsidR="0080132A" w:rsidRPr="00677B1F" w:rsidRDefault="0080132A">
      <w:pPr>
        <w:rPr>
          <w:rFonts w:ascii="Arial" w:hAnsi="Arial" w:cs="Arial"/>
        </w:rPr>
      </w:pPr>
    </w:p>
    <w:p w14:paraId="6420BC31" w14:textId="77777777" w:rsidR="0080132A" w:rsidRPr="00677B1F" w:rsidRDefault="00000000">
      <w:pPr>
        <w:rPr>
          <w:rFonts w:ascii="Arial" w:hAnsi="Arial" w:cs="Arial"/>
        </w:rPr>
      </w:pPr>
      <w:r w:rsidRPr="00677B1F">
        <w:rPr>
          <w:rFonts w:ascii="Arial" w:hAnsi="Arial" w:cs="Arial"/>
        </w:rPr>
        <w:t>- Sibusisiwe Kunene (Software Architect):</w:t>
      </w:r>
    </w:p>
    <w:p w14:paraId="56E08488" w14:textId="77777777" w:rsidR="0080132A" w:rsidRPr="00677B1F" w:rsidRDefault="00000000">
      <w:pPr>
        <w:rPr>
          <w:rFonts w:ascii="Arial" w:hAnsi="Arial" w:cs="Arial"/>
        </w:rPr>
      </w:pPr>
      <w:r w:rsidRPr="00677B1F">
        <w:rPr>
          <w:rFonts w:ascii="Arial" w:hAnsi="Arial" w:cs="Arial"/>
        </w:rPr>
        <w:t xml:space="preserve">  - Analyzed potential risks for scalability in future updates.</w:t>
      </w:r>
    </w:p>
    <w:p w14:paraId="7E494259" w14:textId="77777777" w:rsidR="0080132A" w:rsidRPr="00677B1F" w:rsidRDefault="00000000">
      <w:pPr>
        <w:rPr>
          <w:rFonts w:ascii="Arial" w:hAnsi="Arial" w:cs="Arial"/>
        </w:rPr>
      </w:pPr>
      <w:r w:rsidRPr="00677B1F">
        <w:rPr>
          <w:rFonts w:ascii="Arial" w:hAnsi="Arial" w:cs="Arial"/>
        </w:rPr>
        <w:lastRenderedPageBreak/>
        <w:t xml:space="preserve">  - Optimized the application structure for better performance under heavy usage.</w:t>
      </w:r>
    </w:p>
    <w:p w14:paraId="28782369" w14:textId="19F3EFC7" w:rsidR="0080132A" w:rsidRPr="00677B1F" w:rsidRDefault="00000000">
      <w:pPr>
        <w:rPr>
          <w:rFonts w:ascii="Arial" w:hAnsi="Arial" w:cs="Arial"/>
        </w:rPr>
      </w:pPr>
      <w:r w:rsidRPr="00677B1F">
        <w:rPr>
          <w:rFonts w:ascii="Arial" w:hAnsi="Arial" w:cs="Arial"/>
        </w:rPr>
        <w:t xml:space="preserve">  - Suggested alternative tools for app deployment to reduce costs.</w:t>
      </w:r>
    </w:p>
    <w:p w14:paraId="23F32B1E" w14:textId="77777777" w:rsidR="0080132A" w:rsidRPr="00677B1F" w:rsidRDefault="0080132A">
      <w:pPr>
        <w:rPr>
          <w:rFonts w:ascii="Arial" w:hAnsi="Arial" w:cs="Arial"/>
        </w:rPr>
      </w:pPr>
    </w:p>
    <w:p w14:paraId="42C9EBAD" w14:textId="77777777" w:rsidR="0080132A" w:rsidRPr="00677B1F" w:rsidRDefault="00000000">
      <w:pPr>
        <w:rPr>
          <w:rFonts w:ascii="Arial" w:hAnsi="Arial" w:cs="Arial"/>
        </w:rPr>
      </w:pPr>
      <w:r w:rsidRPr="00677B1F">
        <w:rPr>
          <w:rFonts w:ascii="Arial" w:hAnsi="Arial" w:cs="Arial"/>
        </w:rPr>
        <w:t>2. Progress on Deliverables:</w:t>
      </w:r>
    </w:p>
    <w:p w14:paraId="57631427" w14:textId="77777777" w:rsidR="0080132A" w:rsidRPr="00677B1F" w:rsidRDefault="00000000">
      <w:pPr>
        <w:rPr>
          <w:rFonts w:ascii="Arial" w:hAnsi="Arial" w:cs="Arial"/>
        </w:rPr>
      </w:pPr>
      <w:r w:rsidRPr="00677B1F">
        <w:rPr>
          <w:rFonts w:ascii="Arial" w:hAnsi="Arial" w:cs="Arial"/>
        </w:rPr>
        <w:t>- Overall, the team is on track to complete major milestones before the soft launch.</w:t>
      </w:r>
    </w:p>
    <w:p w14:paraId="4CDD2897" w14:textId="08141538" w:rsidR="0080132A" w:rsidRPr="00677B1F" w:rsidRDefault="00000000">
      <w:pPr>
        <w:rPr>
          <w:rFonts w:ascii="Arial" w:hAnsi="Arial" w:cs="Arial"/>
        </w:rPr>
      </w:pPr>
      <w:r w:rsidRPr="00677B1F">
        <w:rPr>
          <w:rFonts w:ascii="Arial" w:hAnsi="Arial" w:cs="Arial"/>
        </w:rPr>
        <w:t>- Testing and finalizing key features such as proposal uploads, resources, and user agreements remain a priority.</w:t>
      </w:r>
    </w:p>
    <w:p w14:paraId="5B6B070A" w14:textId="77777777" w:rsidR="0080132A" w:rsidRPr="00677B1F" w:rsidRDefault="0080132A">
      <w:pPr>
        <w:rPr>
          <w:rFonts w:ascii="Arial" w:hAnsi="Arial" w:cs="Arial"/>
        </w:rPr>
      </w:pPr>
    </w:p>
    <w:p w14:paraId="33F9F0D6" w14:textId="77777777" w:rsidR="0080132A" w:rsidRPr="00677B1F" w:rsidRDefault="00000000">
      <w:pPr>
        <w:rPr>
          <w:rFonts w:ascii="Arial" w:hAnsi="Arial" w:cs="Arial"/>
        </w:rPr>
      </w:pPr>
      <w:r w:rsidRPr="00677B1F">
        <w:rPr>
          <w:rFonts w:ascii="Arial" w:hAnsi="Arial" w:cs="Arial"/>
        </w:rPr>
        <w:t>3. Challenges Encountered:</w:t>
      </w:r>
    </w:p>
    <w:p w14:paraId="1699124B" w14:textId="77777777" w:rsidR="0080132A" w:rsidRPr="00677B1F" w:rsidRDefault="00000000">
      <w:pPr>
        <w:rPr>
          <w:rFonts w:ascii="Arial" w:hAnsi="Arial" w:cs="Arial"/>
        </w:rPr>
      </w:pPr>
      <w:r w:rsidRPr="00677B1F">
        <w:rPr>
          <w:rFonts w:ascii="Arial" w:hAnsi="Arial" w:cs="Arial"/>
        </w:rPr>
        <w:t>- Time constraints: Backend testing needs additional resources.</w:t>
      </w:r>
    </w:p>
    <w:p w14:paraId="095F84D7" w14:textId="77777777" w:rsidR="0080132A" w:rsidRPr="00677B1F" w:rsidRDefault="00000000">
      <w:pPr>
        <w:rPr>
          <w:rFonts w:ascii="Arial" w:hAnsi="Arial" w:cs="Arial"/>
        </w:rPr>
      </w:pPr>
      <w:r w:rsidRPr="00677B1F">
        <w:rPr>
          <w:rFonts w:ascii="Arial" w:hAnsi="Arial" w:cs="Arial"/>
        </w:rPr>
        <w:t>- User feedback integration: Adjustments to the navigation flow may delay deployment.</w:t>
      </w:r>
    </w:p>
    <w:p w14:paraId="3077EB6C" w14:textId="77777777" w:rsidR="0080132A" w:rsidRPr="00677B1F" w:rsidRDefault="00000000">
      <w:pPr>
        <w:rPr>
          <w:rFonts w:ascii="Arial" w:hAnsi="Arial" w:cs="Arial"/>
        </w:rPr>
      </w:pPr>
      <w:r w:rsidRPr="00677B1F">
        <w:rPr>
          <w:rFonts w:ascii="Arial" w:hAnsi="Arial" w:cs="Arial"/>
        </w:rPr>
        <w:t>- Budget limitations: Proposal review process funding still unresolved.</w:t>
      </w:r>
    </w:p>
    <w:p w14:paraId="3B77D832" w14:textId="77777777" w:rsidR="0080132A" w:rsidRPr="00677B1F" w:rsidRDefault="0080132A">
      <w:pPr>
        <w:rPr>
          <w:rFonts w:ascii="Arial" w:hAnsi="Arial" w:cs="Arial"/>
        </w:rPr>
      </w:pPr>
    </w:p>
    <w:p w14:paraId="7FADDC70" w14:textId="77777777" w:rsidR="0080132A" w:rsidRPr="00677B1F" w:rsidRDefault="00000000">
      <w:pPr>
        <w:rPr>
          <w:rFonts w:ascii="Arial" w:hAnsi="Arial" w:cs="Arial"/>
        </w:rPr>
      </w:pPr>
      <w:r w:rsidRPr="00677B1F">
        <w:rPr>
          <w:rFonts w:ascii="Arial" w:hAnsi="Arial" w:cs="Arial"/>
        </w:rPr>
        <w:t>Adjournment:</w:t>
      </w:r>
    </w:p>
    <w:p w14:paraId="4BEEB291" w14:textId="77777777" w:rsidR="0080132A" w:rsidRPr="00677B1F" w:rsidRDefault="00000000">
      <w:pPr>
        <w:rPr>
          <w:rFonts w:ascii="Arial" w:hAnsi="Arial" w:cs="Arial"/>
        </w:rPr>
      </w:pPr>
      <w:r w:rsidRPr="00677B1F">
        <w:rPr>
          <w:rFonts w:ascii="Arial" w:hAnsi="Arial" w:cs="Arial"/>
        </w:rPr>
        <w:t>Time: 10h50</w:t>
      </w:r>
    </w:p>
    <w:p w14:paraId="4A03A466" w14:textId="4277B4EE" w:rsidR="0080132A" w:rsidRPr="00677B1F" w:rsidRDefault="00000000">
      <w:pPr>
        <w:rPr>
          <w:rFonts w:ascii="Arial" w:hAnsi="Arial" w:cs="Arial"/>
        </w:rPr>
      </w:pPr>
      <w:r w:rsidRPr="00677B1F">
        <w:rPr>
          <w:rFonts w:ascii="Arial" w:hAnsi="Arial" w:cs="Arial"/>
        </w:rPr>
        <w:t xml:space="preserve">Date: </w:t>
      </w:r>
      <w:r w:rsidR="00677B1F">
        <w:rPr>
          <w:rFonts w:ascii="Arial" w:hAnsi="Arial" w:cs="Arial"/>
        </w:rPr>
        <w:t>24</w:t>
      </w:r>
      <w:r w:rsidRPr="00677B1F">
        <w:rPr>
          <w:rFonts w:ascii="Arial" w:hAnsi="Arial" w:cs="Arial"/>
        </w:rPr>
        <w:t>/</w:t>
      </w:r>
      <w:r w:rsidR="00677B1F">
        <w:rPr>
          <w:rFonts w:ascii="Arial" w:hAnsi="Arial" w:cs="Arial"/>
        </w:rPr>
        <w:t>07</w:t>
      </w:r>
      <w:r w:rsidRPr="00677B1F">
        <w:rPr>
          <w:rFonts w:ascii="Arial" w:hAnsi="Arial" w:cs="Arial"/>
        </w:rPr>
        <w:t>/2024</w:t>
      </w:r>
    </w:p>
    <w:p w14:paraId="08C6C1FD" w14:textId="77777777" w:rsidR="0080132A" w:rsidRPr="00677B1F" w:rsidRDefault="0080132A">
      <w:pPr>
        <w:rPr>
          <w:rFonts w:ascii="Arial" w:hAnsi="Arial" w:cs="Arial"/>
        </w:rPr>
      </w:pPr>
    </w:p>
    <w:sectPr w:rsidR="0080132A" w:rsidRPr="00677B1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06850583">
    <w:abstractNumId w:val="8"/>
  </w:num>
  <w:num w:numId="2" w16cid:durableId="2015523826">
    <w:abstractNumId w:val="6"/>
  </w:num>
  <w:num w:numId="3" w16cid:durableId="2019964061">
    <w:abstractNumId w:val="5"/>
  </w:num>
  <w:num w:numId="4" w16cid:durableId="1778213477">
    <w:abstractNumId w:val="4"/>
  </w:num>
  <w:num w:numId="5" w16cid:durableId="796530758">
    <w:abstractNumId w:val="7"/>
  </w:num>
  <w:num w:numId="6" w16cid:durableId="127868785">
    <w:abstractNumId w:val="3"/>
  </w:num>
  <w:num w:numId="7" w16cid:durableId="2102874994">
    <w:abstractNumId w:val="2"/>
  </w:num>
  <w:num w:numId="8" w16cid:durableId="1708140641">
    <w:abstractNumId w:val="1"/>
  </w:num>
  <w:num w:numId="9" w16cid:durableId="15455625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D3AB1"/>
    <w:rsid w:val="00326F90"/>
    <w:rsid w:val="00677B1F"/>
    <w:rsid w:val="0080132A"/>
    <w:rsid w:val="00AA1D8D"/>
    <w:rsid w:val="00AC1A10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."/>
  <w14:docId w14:val="23CF1416"/>
  <w14:defaultImageDpi w14:val="300"/>
  <w15:docId w15:val="{D4DF3812-70C0-4180-9B7E-383ADE2C4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332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Hayley Hananiah Chetty</cp:lastModifiedBy>
  <cp:revision>3</cp:revision>
  <dcterms:created xsi:type="dcterms:W3CDTF">2013-12-23T23:15:00Z</dcterms:created>
  <dcterms:modified xsi:type="dcterms:W3CDTF">2024-11-19T07:09:00Z</dcterms:modified>
  <cp:category/>
</cp:coreProperties>
</file>